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847" w:rsidRDefault="000B3799">
      <w:pPr>
        <w:pStyle w:val="Title"/>
      </w:pPr>
      <w:r>
        <w:t>Neighborhood Watch Application – Complete Document</w:t>
      </w:r>
    </w:p>
    <w:p w:rsidR="002A6847" w:rsidRDefault="000B3799">
      <w:pPr>
        <w:pStyle w:val="Heading1"/>
      </w:pPr>
      <w:r>
        <w:t>1) Users and Roles</w:t>
      </w:r>
    </w:p>
    <w:p w:rsidR="002A6847" w:rsidRDefault="000B3799">
      <w:r>
        <w:t>1.1 Three user types:</w:t>
      </w:r>
      <w:r>
        <w:br/>
        <w:t>- Administrator</w:t>
      </w:r>
      <w:r>
        <w:br/>
        <w:t>- Security Officer</w:t>
      </w:r>
      <w:r>
        <w:br/>
        <w:t>- Neighborhood Watch Member</w:t>
      </w:r>
    </w:p>
    <w:p w:rsidR="002A6847" w:rsidRDefault="000B3799">
      <w:r>
        <w:t>1.2 Primary platforms:</w:t>
      </w:r>
      <w:r>
        <w:br/>
        <w:t>- Administrator: Web (desktop)</w:t>
      </w:r>
      <w:r>
        <w:br/>
        <w:t xml:space="preserve">- Security Officer: Mobile app </w:t>
      </w:r>
      <w:r>
        <w:t>(Android/iOS)</w:t>
      </w:r>
      <w:r>
        <w:br/>
        <w:t>- Member: Mobile app (primary), optional web portal</w:t>
      </w:r>
    </w:p>
    <w:p w:rsidR="002A6847" w:rsidRDefault="000B3799">
      <w:r>
        <w:t>1.3 Unique privileges:</w:t>
      </w:r>
      <w:r>
        <w:br/>
        <w:t>- Administrator: User management, route setup, payments, reports, system configuration</w:t>
      </w:r>
      <w:r>
        <w:br/>
        <w:t>- Security Officer: Patrol management, checkpoint scans, incidents, SOS response</w:t>
      </w:r>
      <w:r>
        <w:t>s</w:t>
      </w:r>
      <w:r>
        <w:br/>
        <w:t>- Member: SOS alerts, tips, community feed, subscriptions</w:t>
      </w:r>
    </w:p>
    <w:p w:rsidR="002A6847" w:rsidRDefault="000B3799">
      <w:pPr>
        <w:pStyle w:val="Heading1"/>
      </w:pPr>
      <w:r>
        <w:t>2) Authentication &amp; Registration</w:t>
      </w:r>
    </w:p>
    <w:p w:rsidR="002A6847" w:rsidRDefault="000B3799">
      <w:r>
        <w:t>2.1 Admin account creation &amp; recovery:</w:t>
      </w:r>
      <w:r>
        <w:br/>
        <w:t>- Created via invite, recovery with email + TOTP</w:t>
      </w:r>
    </w:p>
    <w:p w:rsidR="002A6847" w:rsidRDefault="000B3799">
      <w:r>
        <w:t>2.2 Security officer registration &amp; approval:</w:t>
      </w:r>
      <w:r>
        <w:br/>
        <w:t>- Apply/invite, ID verificati</w:t>
      </w:r>
      <w:r>
        <w:t>on, admin approval</w:t>
      </w:r>
    </w:p>
    <w:p w:rsidR="002A6847" w:rsidRDefault="000B3799">
      <w:r>
        <w:t>2.3 Member registration &amp; approval:</w:t>
      </w:r>
      <w:r>
        <w:br/>
        <w:t>- Self-signup with OTP, join neighborhood zone, payment verification</w:t>
      </w:r>
    </w:p>
    <w:p w:rsidR="002A6847" w:rsidRDefault="000B3799">
      <w:r>
        <w:t>2.4 Admin 2FA:</w:t>
      </w:r>
      <w:r>
        <w:br/>
        <w:t>- TOTP required for login and sensitive actions</w:t>
      </w:r>
    </w:p>
    <w:p w:rsidR="002A6847" w:rsidRDefault="000B3799">
      <w:pPr>
        <w:pStyle w:val="Heading1"/>
      </w:pPr>
      <w:r>
        <w:t>3) Features by Role</w:t>
      </w:r>
    </w:p>
    <w:p w:rsidR="002A6847" w:rsidRDefault="000B3799">
      <w:r>
        <w:t>3.1 Administrator actions:</w:t>
      </w:r>
      <w:r>
        <w:br/>
        <w:t>- Manage users, patrol</w:t>
      </w:r>
      <w:r>
        <w:t xml:space="preserve"> routes, checkpoints, shifts, subscriptions, reports, notifications</w:t>
      </w:r>
    </w:p>
    <w:p w:rsidR="002A6847" w:rsidRDefault="000B3799">
      <w:r>
        <w:t>3.2 Security officer (mobile):</w:t>
      </w:r>
      <w:r>
        <w:br/>
        <w:t>- Start patrol, GPS logging, scan checkpoints, file incidents, SOS response</w:t>
      </w:r>
    </w:p>
    <w:p w:rsidR="002A6847" w:rsidRDefault="000B3799">
      <w:r>
        <w:t>3.3 Member features:</w:t>
      </w:r>
      <w:r>
        <w:br/>
        <w:t>- SOS alerts, tips with media, community feed, polls, paymen</w:t>
      </w:r>
      <w:r>
        <w:t>ts, household profile</w:t>
      </w:r>
    </w:p>
    <w:p w:rsidR="002A6847" w:rsidRDefault="000B3799">
      <w:r>
        <w:t>3.4 Non-payment for 2 months:</w:t>
      </w:r>
      <w:r>
        <w:br/>
        <w:t>- Day 1 reminder, Day 7 restrictions, Day 30 warning, Day 60 suspension</w:t>
      </w:r>
    </w:p>
    <w:p w:rsidR="002A6847" w:rsidRDefault="000B3799">
      <w:pPr>
        <w:pStyle w:val="Heading1"/>
      </w:pPr>
      <w:r>
        <w:t>4) Patrol &amp; Monitoring Rules</w:t>
      </w:r>
    </w:p>
    <w:p w:rsidR="002A6847" w:rsidRDefault="000B3799">
      <w:r>
        <w:t>4.1 Logging patrols:</w:t>
      </w:r>
      <w:r>
        <w:br/>
        <w:t>- Start shift, GPS breadcrumbs, checkpoint scans, end shift summary</w:t>
      </w:r>
    </w:p>
    <w:p w:rsidR="002A6847" w:rsidRDefault="000B3799">
      <w:r>
        <w:t>4.2 Details ca</w:t>
      </w:r>
      <w:r>
        <w:t>ptured at each scan:</w:t>
      </w:r>
      <w:r>
        <w:br/>
        <w:t>- Officer ID, checkpoint ID, GPS, timestamp, notes, photos, battery, network state</w:t>
      </w:r>
    </w:p>
    <w:p w:rsidR="002A6847" w:rsidRDefault="000B3799">
      <w:r>
        <w:t>4.3 Low checkpoint coverage:</w:t>
      </w:r>
      <w:r>
        <w:br/>
        <w:t>- Prompt officer, supervisor notification, flagged as non-compliant</w:t>
      </w:r>
    </w:p>
    <w:p w:rsidR="002A6847" w:rsidRDefault="000B3799">
      <w:r>
        <w:t>4.4 Automatic anomaly notifications:</w:t>
      </w:r>
      <w:r>
        <w:br/>
        <w:t>- Missed scans, ro</w:t>
      </w:r>
      <w:r>
        <w:t>ute deviation, SOS SLA breaches, tampering alerts</w:t>
      </w:r>
    </w:p>
    <w:p w:rsidR="002A6847" w:rsidRDefault="000B3799">
      <w:pPr>
        <w:pStyle w:val="Heading1"/>
      </w:pPr>
      <w:r>
        <w:t>5) Alerts &amp; Community Features</w:t>
      </w:r>
    </w:p>
    <w:p w:rsidR="002A6847" w:rsidRDefault="000B3799">
      <w:r>
        <w:t>5.1 Raising emergency alerts:</w:t>
      </w:r>
      <w:r>
        <w:br/>
        <w:t>- SOS button, lock-screen widget, shake-to-SOS, wearables, USSD fallback</w:t>
      </w:r>
    </w:p>
    <w:p w:rsidR="002A6847" w:rsidRDefault="000B3799">
      <w:r>
        <w:t>5.2 When an emergency alert is raised:</w:t>
      </w:r>
      <w:r>
        <w:br/>
        <w:t xml:space="preserve">- Officer dispatch notification, </w:t>
      </w:r>
      <w:r>
        <w:t>live incident room, contacts alerted</w:t>
      </w:r>
    </w:p>
    <w:p w:rsidR="002A6847" w:rsidRDefault="000B3799">
      <w:r>
        <w:t>5.3 Community interactions:</w:t>
      </w:r>
      <w:r>
        <w:br/>
        <w:t>- Announcements, polls, moderated tips, badges, missing pet board</w:t>
      </w:r>
    </w:p>
    <w:p w:rsidR="002A6847" w:rsidRDefault="000B3799">
      <w:pPr>
        <w:pStyle w:val="Heading1"/>
      </w:pPr>
      <w:r>
        <w:t>6) Reporting</w:t>
      </w:r>
    </w:p>
    <w:p w:rsidR="002A6847" w:rsidRDefault="000B3799">
      <w:r>
        <w:t>6.1 Report types:</w:t>
      </w:r>
      <w:r>
        <w:br/>
        <w:t>- Patrol compliance, incident response, SOS volumes, heatmaps, revenue, churn</w:t>
      </w:r>
    </w:p>
    <w:p w:rsidR="002A6847" w:rsidRDefault="000B3799">
      <w:r>
        <w:t>6.2 Access:</w:t>
      </w:r>
      <w:r>
        <w:br/>
        <w:t>- Ad</w:t>
      </w:r>
      <w:r>
        <w:t>min: all</w:t>
      </w:r>
      <w:r>
        <w:br/>
        <w:t>- Supervisors: zones</w:t>
      </w:r>
      <w:r>
        <w:br/>
        <w:t>- Officers: personal summary</w:t>
      </w:r>
      <w:r>
        <w:br/>
        <w:t>- Members: personal &amp; community stats</w:t>
      </w:r>
    </w:p>
    <w:p w:rsidR="002A6847" w:rsidRDefault="000B3799">
      <w:pPr>
        <w:pStyle w:val="Heading1"/>
      </w:pPr>
      <w:r>
        <w:t>7) Security, Scalability &amp; Performance</w:t>
      </w:r>
    </w:p>
    <w:p w:rsidR="002A6847" w:rsidRDefault="000B3799">
      <w:r>
        <w:t>7.1 Why secure:</w:t>
      </w:r>
      <w:r>
        <w:br/>
        <w:t>- Sensitive data, lives at risk</w:t>
      </w:r>
    </w:p>
    <w:p w:rsidR="002A6847" w:rsidRDefault="000B3799">
      <w:r>
        <w:t>7.2 Payments security:</w:t>
      </w:r>
      <w:r>
        <w:br/>
        <w:t xml:space="preserve">- PCI-DSS provider, tokenization, </w:t>
      </w:r>
      <w:r>
        <w:t>encrypted storage, audit logs</w:t>
      </w:r>
    </w:p>
    <w:p w:rsidR="002A6847" w:rsidRDefault="000B3799">
      <w:r>
        <w:t>7.3 Scalability plan:</w:t>
      </w:r>
      <w:r>
        <w:br/>
        <w:t>- Modular architecture, containerization, PostgreSQL with replicas, Redis, CDN</w:t>
      </w:r>
    </w:p>
    <w:p w:rsidR="002A6847" w:rsidRDefault="000B3799">
      <w:r>
        <w:t>7.4 Disaster recovery:</w:t>
      </w:r>
      <w:r>
        <w:br/>
        <w:t>- Automated backups, multi-AZ, RPO 15min, RTO 60min</w:t>
      </w:r>
    </w:p>
    <w:p w:rsidR="002A6847" w:rsidRDefault="000B3799">
      <w:r>
        <w:t>7.5 Performance requirements:</w:t>
      </w:r>
      <w:r>
        <w:br/>
        <w:t>- API &lt;300ms, incide</w:t>
      </w:r>
      <w:r>
        <w:t>nt create &lt;2s, push dispatch &lt;5s</w:t>
      </w:r>
    </w:p>
    <w:p w:rsidR="002A6847" w:rsidRDefault="000B3799">
      <w:pPr>
        <w:pStyle w:val="Heading1"/>
      </w:pPr>
      <w:r>
        <w:t>8) Mobile App Offline Functionality</w:t>
      </w:r>
    </w:p>
    <w:p w:rsidR="002A6847" w:rsidRDefault="000B3799">
      <w:r>
        <w:t>8.1 Offline capabilities:</w:t>
      </w:r>
      <w:r>
        <w:br/>
        <w:t>- Patrol logging, checkpoint scans, incidents queued, cached feed, SOS fallback</w:t>
      </w:r>
    </w:p>
    <w:p w:rsidR="002A6847" w:rsidRDefault="000B3799">
      <w:r>
        <w:t>8.2 Sync strategy:</w:t>
      </w:r>
      <w:r>
        <w:br/>
        <w:t>- Local SQLite, background sync, conflict resolution, resumabl</w:t>
      </w:r>
      <w:r>
        <w:t>e uploads</w:t>
      </w:r>
    </w:p>
    <w:p w:rsidR="002A6847" w:rsidRDefault="000B3799">
      <w:pPr>
        <w:pStyle w:val="Heading1"/>
      </w:pPr>
      <w:r>
        <w:t>9) Suspension &amp; Deletion Rules</w:t>
      </w:r>
    </w:p>
    <w:p w:rsidR="002A6847" w:rsidRDefault="000B3799">
      <w:r>
        <w:t>9.1 Member suspension:</w:t>
      </w:r>
      <w:r>
        <w:br/>
        <w:t>- Non-payment 60 days, abuse, false reports, TOS breach</w:t>
      </w:r>
    </w:p>
    <w:p w:rsidR="002A6847" w:rsidRDefault="000B3799">
      <w:r>
        <w:t>9.2 Officer suspension:</w:t>
      </w:r>
      <w:r>
        <w:br/>
        <w:t>- Non-compliance, tampering, misconduct</w:t>
      </w:r>
    </w:p>
    <w:p w:rsidR="002A6847" w:rsidRDefault="000B3799">
      <w:r>
        <w:t>9.3 Reinstating officer:</w:t>
      </w:r>
      <w:r>
        <w:br/>
        <w:t>- Supervisor review, remedial training, probati</w:t>
      </w:r>
      <w:r>
        <w:t>on, reinstatement by admin</w:t>
      </w:r>
    </w:p>
    <w:p w:rsidR="002A6847" w:rsidRDefault="000B3799">
      <w:r>
        <w:t>9.4 Permanent deletion (officer):</w:t>
      </w:r>
      <w:r>
        <w:br/>
        <w:t>- Account disabled, tokens revoked, data anonymized, history retained</w:t>
      </w:r>
    </w:p>
    <w:p w:rsidR="002A6847" w:rsidRDefault="000B3799">
      <w:pPr>
        <w:pStyle w:val="Heading1"/>
      </w:pPr>
      <w:r>
        <w:t>10) Open Questions &amp; Technology</w:t>
      </w:r>
    </w:p>
    <w:p w:rsidR="002A6847" w:rsidRDefault="000B3799">
      <w:r>
        <w:t>Mobile app tech:</w:t>
      </w:r>
      <w:r>
        <w:br/>
        <w:t>- Flutter recommended for cross-platform and offline-first</w:t>
      </w:r>
    </w:p>
    <w:p w:rsidR="002A6847" w:rsidRDefault="000B3799">
      <w:r>
        <w:t>Backend stack:</w:t>
      </w:r>
      <w:r>
        <w:br/>
        <w:t xml:space="preserve">- </w:t>
      </w:r>
      <w:r>
        <w:t>Node.js/NestJS or Django/FastAPI, PostgreSQL, Redis, message queues, Keycloak for auth, push notification services</w:t>
      </w:r>
    </w:p>
    <w:p w:rsidR="002A6847" w:rsidRDefault="000B3799">
      <w:r>
        <w:t>Notifications:</w:t>
      </w:r>
      <w:r>
        <w:br/>
        <w:t>- Push (FCM/APNs), SMS, email, webhook retries, template engine</w:t>
      </w:r>
    </w:p>
    <w:p w:rsidR="002A6847" w:rsidRDefault="000B3799">
      <w:r>
        <w:t>Payments (Botswana):</w:t>
      </w:r>
      <w:r>
        <w:br/>
        <w:t>- Mobile money + card payments through PC</w:t>
      </w:r>
      <w:r>
        <w:t>I-compliant aggregator</w:t>
      </w:r>
    </w:p>
    <w:sectPr w:rsidR="002A6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99"/>
    <w:rsid w:val="0015074B"/>
    <w:rsid w:val="0029639D"/>
    <w:rsid w:val="002A684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401017-74DA-F047-B115-40A38D4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Elizabeth Tankiso Otumile</cp:lastModifiedBy>
  <cp:revision>2</cp:revision>
  <dcterms:created xsi:type="dcterms:W3CDTF">2025-09-03T20:29:00Z</dcterms:created>
  <dcterms:modified xsi:type="dcterms:W3CDTF">2025-09-03T20:29:00Z</dcterms:modified>
  <cp:category/>
</cp:coreProperties>
</file>